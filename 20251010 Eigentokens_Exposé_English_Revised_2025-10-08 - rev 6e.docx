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t>Eigentokens: Grammar‑Aware Inline Deduplication and Range‑Friendly Object Storage for AI/Analytics</w:t>
      </w:r>
    </w:p>
    <w:p w14:paraId="5D48C421" w14:textId="13665050" w:rsidR="00C6086F" w:rsidRPr="00C6086F" w:rsidRDefault="00C6086F">
      <w:pPr>
        <w:rPr>
          <w:rFonts w:ascii="Calibri" w:hAnsi="Calibri" w:cs="Calibri"/>
          <w:bCs/>
          <w:i/>
          <w:iCs/>
          <w:sz w:val="24"/>
          <w:szCs w:val="24"/>
        </w:rPr>
      </w:pPr>
      <w:r>
        <w:t>If LLM models are build handcrafted in assembly now, I must confess to have invented a modular LLM language to already compile them.</w:t>
      </w:r>
    </w:p>
    <w:p w14:paraId="156237BE" w14:textId="77777777" w:rsidR="008027E5" w:rsidRPr="00252DF1" w:rsidRDefault="00D07C52">
      <w:pPr>
        <w:rPr>
          <w:rFonts w:ascii="Calibri" w:hAnsi="Calibri" w:cs="Calibri"/>
          <w:sz w:val="24"/>
          <w:szCs w:val="24"/>
        </w:rPr>
      </w:pPr>
      <w:r>
        <w:t>Benjamin‑Elias Probst</w:t>
      </w:r>
    </w:p>
    <w:p w14:paraId="7401350F" w14:textId="77777777" w:rsidR="008027E5" w:rsidRPr="00252DF1" w:rsidRDefault="00D07C52">
      <w:pPr>
        <w:rPr>
          <w:rFonts w:ascii="Calibri" w:hAnsi="Calibri" w:cs="Calibri"/>
          <w:sz w:val="24"/>
          <w:szCs w:val="24"/>
        </w:rPr>
      </w:pPr>
      <w:r>
        <w:t>Diplom Informatik (Examination Reg. 2010) — Profile Project (Applied Research)</w:t>
      </w:r>
    </w:p>
    <w:p w14:paraId="6D5D73C3" w14:textId="77777777" w:rsidR="008027E5" w:rsidRPr="00252DF1" w:rsidRDefault="00D07C52">
      <w:pPr>
        <w:rPr>
          <w:rFonts w:ascii="Calibri" w:hAnsi="Calibri" w:cs="Calibri"/>
          <w:sz w:val="24"/>
          <w:szCs w:val="24"/>
        </w:rPr>
      </w:pPr>
      <w: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t>Supervision requested: Prof. Dr. Michael Färber</w:t>
      </w:r>
    </w:p>
    <w:p w14:paraId="648695BF" w14:textId="77777777" w:rsidR="008027E5" w:rsidRPr="00252DF1" w:rsidRDefault="00D07C52">
      <w:pPr>
        <w:rPr>
          <w:rFonts w:ascii="Calibri" w:hAnsi="Calibri" w:cs="Calibri"/>
          <w:sz w:val="24"/>
          <w:szCs w:val="24"/>
        </w:rPr>
      </w:pPr>
      <w:r>
        <w:t>2025-10-08 — Winter Term 2025/26</w:t>
      </w:r>
    </w:p>
    <w:p w14:paraId="1A2B9DC0" w14:textId="5FDAB532" w:rsidR="008027E5" w:rsidRDefault="00D07C52">
      <w:pPr>
        <w:rPr>
          <w:rFonts w:ascii="Calibri" w:hAnsi="Calibri" w:cs="Calibri"/>
          <w:sz w:val="24"/>
          <w:szCs w:val="24"/>
        </w:rPr>
      </w:pPr>
      <w:r>
        <w:t>E‑mail: benjamin‑elias.probst@mailbox.tu-dresden.de,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r/>
    </w:p>
    <w:p w14:paraId="2D0987F2" w14:textId="1C80F733" w:rsidR="00E51760" w:rsidRPr="00C8354A" w:rsidRDefault="00E51760" w:rsidP="00E51760">
      <w:pPr>
        <w:pStyle w:val="berschrift1"/>
        <w:rPr>
          <w:rFonts w:cstheme="majorHAnsi"/>
          <w:sz w:val="24"/>
          <w:szCs w:val="24"/>
        </w:rPr>
      </w:pPr>
      <w: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r/>
    </w:p>
    <w:p w14:paraId="69E1FB9B" w14:textId="77777777" w:rsidR="00E51760" w:rsidRPr="00C8354A" w:rsidRDefault="00E51760">
      <w:pPr>
        <w:rPr>
          <w:rFonts w:asciiTheme="majorHAnsi" w:hAnsiTheme="majorHAnsi" w:cstheme="majorHAnsi"/>
          <w:sz w:val="24"/>
          <w:szCs w:val="24"/>
        </w:rPr>
      </w:pPr>
      <w:r/>
    </w:p>
    <w:p w14:paraId="164F8EAB" w14:textId="77777777" w:rsidR="008027E5" w:rsidRPr="00C8354A" w:rsidRDefault="008027E5">
      <w:pPr>
        <w:rPr>
          <w:rFonts w:asciiTheme="majorHAnsi" w:hAnsiTheme="majorHAnsi" w:cstheme="majorHAnsi"/>
          <w:sz w:val="24"/>
          <w:szCs w:val="24"/>
        </w:rPr>
      </w:pPr>
      <w:r/>
    </w:p>
    <w:p>
      <w:r>
        <w:t>Byte‑grammar – A storage‑near grammar over byte sequences (not linguistic words), used to form productions (rules) for reuse and layout.</w:t>
      </w:r>
    </w:p>
    <w:p>
      <w:r>
        <w:t>Production (rule) – A named expansion that reproduces a byte sequence or composition thereof; forms the building blocks of Eigentokens.</w:t>
      </w:r>
    </w:p>
    <w:p>
      <w:r>
        <w:t>Cross‑object grammar – Grammar productions whose reuse spans multiple objects/files across the corpus.</w:t>
      </w:r>
    </w:p>
    <w:p>
      <w:r>
        <w:t>Token‑aligned block map – A range map aligning HTTP range offsets to token (grammar) boundaries for seekability.</w:t>
      </w:r>
    </w:p>
    <w:p>
      <w:r>
        <w:t>Seekable compression – Blocked/offset‑addressable compression (e.g., BGZF, zstd‑seekable) enabling random access within compressed data.</w:t>
      </w:r>
    </w:p>
    <w:p>
      <w:r>
        <w:t>CDC / FastCDC – Content‑defined chunking with rolling hashes (e.g., Rabin, Gear); FastCDC is a modern variant optimizing throughput and ratio.</w:t>
      </w:r>
    </w:p>
    <w:p>
      <w:r>
        <w:t>SLP – Straight‑Line Program; a compact grammar representation used by grammar compressors and self‑indexes.</w:t>
      </w:r>
    </w:p>
    <w:p>
      <w:r>
        <w:t>RLZ (see Glossary) – Relative Lempel‑Ziv; compression relative to a reference with fast random access.</w:t>
      </w:r>
    </w:p>
    <w:p>
      <w:r>
        <w:t>Tail latency – High‑percentile response latency (P95/P99), critical for storage read performance.</w:t>
      </w:r>
    </w:p>
    <w:p>
      <w:r>
        <w:t>Write amplification – Extra I/O writes beyond logical data due to layout, compaction, or metadata updates.</w:t>
      </w:r>
    </w:p>
    <w:p>
      <w:r>
        <w:t>Fingerprint – Content‑derived identifier (e.g., hash) to address objects or chunks for deduplication.</w:t>
      </w:r>
    </w:p>
    <w:p>
      <w:r>
        <w:t>S3/KV facade – An object/key‑value API surface compatible with S3 semantics.</w:t>
      </w:r>
    </w:p>
    <w:p>
      <w:r>
        <w:t>Asynchronous inline pipeline – Ingest writes stable references first, deferring grammar/consolidation to background tasks.</w:t>
      </w:r>
    </w:p>
    <w:p>
      <w:r>
        <w:t>HTTP Range semantics (RFC 9110) – The current reference for partial content requests across HTTP versions; obsoletes RFC 7233.</w:t>
      </w:r>
    </w:p>
    <w:p>
      <w:r>
        <w:t>zstd‑seekable – A zstd framing/pointer approach allowing random access; practice via skippable frames/seek tables.</w:t>
      </w:r>
    </w:p>
    <w:p w14:paraId="0520E747" w14:textId="77777777" w:rsidR="008027E5" w:rsidRPr="00252DF1" w:rsidRDefault="00D07C52">
      <w:pPr>
        <w:pStyle w:val="berschrift1"/>
        <w:rPr>
          <w:rFonts w:ascii="Calibri" w:hAnsi="Calibri" w:cs="Calibri"/>
          <w:sz w:val="24"/>
          <w:szCs w:val="24"/>
        </w:rPr>
      </w:pPr>
      <w:r>
        <w:t>Abstract</w:t>
      </w:r>
    </w:p>
    <w:p w14:paraId="28F67D50" w14:textId="7A649888" w:rsidR="00896103" w:rsidRPr="00252DF1" w:rsidRDefault="00BA612A" w:rsidP="00896103">
      <w:pPr>
        <w:rPr>
          <w:rFonts w:ascii="Calibri" w:hAnsi="Calibri" w:cs="Calibri"/>
          <w:sz w:val="24"/>
          <w:szCs w:val="24"/>
        </w:rPr>
      </w:pPr>
      <w:r>
        <w:t>We propose Eigentokens, a storage-internal grammar tokenization rule-scheme, enabling LLM grammar modeling, assembly and debugging in storage. Eigentokens enable database structuring and adaptation, by using asynchronous inline deduplication and lossless compression techniques as grammar analysis tools, while preserving range-friendly reads in an S3/KV object interface, as well as an additional LLM analysis interface. The grammar is constructed heuristically from byte-stream similarity and mapped to a non-strict B+ forest (see Glossary) to align Eigentokens with seekable blocks and offsets, where each token may at least contain data and/or an interpretation-program. The project evaluates dedup and context efficiency, ingest throughput, write amplification, and HTTP Range latency versus CDC (see Glossary) baselines.</w:t>
      </w:r>
    </w:p>
    <w:p w14:paraId="76403A1E" w14:textId="728831F7" w:rsidR="00B57356" w:rsidRPr="00252DF1" w:rsidRDefault="00941BDD" w:rsidP="00B57356">
      <w:pPr>
        <w:pStyle w:val="berschrift1"/>
        <w:rPr>
          <w:rFonts w:ascii="Calibri" w:hAnsi="Calibri" w:cs="Calibri"/>
          <w:sz w:val="24"/>
          <w:szCs w:val="24"/>
        </w:rPr>
      </w:pPr>
      <w:r>
        <w:t>Preface</w:t>
      </w:r>
    </w:p>
    <w:p w14:paraId="0F5F7C70" w14:textId="511F46CC" w:rsidR="002275D5" w:rsidRPr="00252DF1" w:rsidRDefault="00EF1F81">
      <w:pPr>
        <w:rPr>
          <w:rFonts w:ascii="Calibri" w:hAnsi="Calibri" w:cs="Calibri"/>
          <w:sz w:val="24"/>
          <w:szCs w:val="24"/>
        </w:rPr>
      </w:pPr>
      <w:r>
        <w:t>Eigentokens and the resulting B+-forest-ELM (Eigentoken language model) completely go without floating point operations to be either correct or incorrect on their knowledge detection. The goal is to self-analyze any unknown grammar into organized shards and subprograms without supervision, to create language models, whilst storing them in an efficient, optionally compressed, form. ELMs are metamodeling programs in M2, that can be part of metamodel M3 cluster machinery for self-aware and self-reflecting systems to build, compile, analyze and debug LLM trained models. Instead of building a model they give a place to define how a model in M1 can be defined by M2 rules. Another problem is that that most current LLM modeling techniques produce nondeterministic model tools. Eigentokens in ELMs allow the construction of truly deterministic LLM building tools and systems, that only reside in polynomial time – which requires all interpretations to use poly-time programs to execute their data.</w:t>
      </w:r>
    </w:p>
    <w:p w14:paraId="00DF5F9A" w14:textId="4EBF85E7" w:rsidR="00230A26" w:rsidRPr="00252DF1" w:rsidRDefault="00230A26">
      <w:pPr>
        <w:rPr>
          <w:rFonts w:ascii="Calibri" w:hAnsi="Calibri" w:cs="Calibri"/>
          <w:sz w:val="24"/>
          <w:szCs w:val="24"/>
        </w:rPr>
      </w:pPr>
      <w:r>
        <w:t>Core thought of the innovation from the perspective of the machine processing Eigentoken language modeling in M2 metalevel (ELM2):</w:t>
      </w:r>
    </w:p>
    <w:p w14:paraId="074FCB1A" w14:textId="1361DCD2" w:rsidR="00230A26" w:rsidRPr="00252DF1" w:rsidRDefault="00230A26" w:rsidP="00230A26">
      <w:pPr>
        <w:pStyle w:val="Listenabsatz"/>
        <w:numPr>
          <w:ilvl w:val="0"/>
          <w:numId w:val="10"/>
        </w:numPr>
        <w:rPr>
          <w:rFonts w:ascii="Calibri" w:hAnsi="Calibri" w:cs="Calibri"/>
          <w:sz w:val="24"/>
          <w:szCs w:val="24"/>
        </w:rPr>
      </w:pPr>
      <w: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t>Understand yourself by “thinking”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t>Organize your knowledge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t>Know it all or nothing</w:t>
      </w:r>
    </w:p>
    <w:p w14:paraId="06725337" w14:textId="783DED68" w:rsidR="00230A26" w:rsidRPr="00252DF1" w:rsidRDefault="00230A26" w:rsidP="00230A26">
      <w:pPr>
        <w:pStyle w:val="Listenabsatz"/>
        <w:numPr>
          <w:ilvl w:val="0"/>
          <w:numId w:val="10"/>
        </w:numPr>
        <w:rPr>
          <w:rFonts w:ascii="Calibri" w:hAnsi="Calibri" w:cs="Calibri"/>
          <w:sz w:val="24"/>
          <w:szCs w:val="24"/>
        </w:rPr>
      </w:pPr>
      <w:r>
        <w:t>Describe yourself to others and your thought process (M3 autonomous self-metamodeling by using M2 model grammar to compile facts about data into an output interface)</w:t>
      </w:r>
    </w:p>
    <w:p w14:paraId="1E8744AF" w14:textId="600B4BDC" w:rsidR="006D51E7" w:rsidRPr="00252DF1" w:rsidRDefault="006D51E7" w:rsidP="006D51E7">
      <w:pPr>
        <w:rPr>
          <w:rFonts w:ascii="Calibri" w:hAnsi="Calibri" w:cs="Calibri"/>
          <w:sz w:val="24"/>
          <w:szCs w:val="24"/>
        </w:rPr>
      </w:pPr>
      <w:r>
        <w:t>Comment from the author: Knowing something or deciding if something is known to a probability is called dementia or hallucinations, failing to self-reflect knowledge is called low self-awareness. Splitting knowledge from the process of learning new things is called dogmatism. Failing to adapt to changes may be a form of autism. Falling short in consistence of processing decision making and knowledge is called ADHD. So, in terms of computers, it may be that LLM systems these days carry many sicknesses in terms of unfulfilled goals and non-available self-development without human intervention. To introduce human-like learning, we need to introduce human-like processing of data, accessing knowledge deterministically, but creating knowledge by interconnection of data until an efficient point we chose (virtually deterministic, but terminated in reality).</w:t>
      </w:r>
    </w:p>
    <w:p w14:paraId="14C21865" w14:textId="77777777" w:rsidR="008027E5" w:rsidRPr="00252DF1" w:rsidRDefault="00D07C52">
      <w:pPr>
        <w:pStyle w:val="berschrift1"/>
        <w:rPr>
          <w:rFonts w:ascii="Calibri" w:hAnsi="Calibri" w:cs="Calibri"/>
          <w:sz w:val="24"/>
          <w:szCs w:val="24"/>
        </w:rPr>
      </w:pPr>
      <w:r>
        <w:t>Motivation</w:t>
      </w:r>
    </w:p>
    <w:p w14:paraId="1C8C3432" w14:textId="77777777" w:rsidR="00F02E23" w:rsidRDefault="00D07C52">
      <w:pPr>
        <w:rPr>
          <w:rFonts w:ascii="Calibri" w:hAnsi="Calibri" w:cs="Calibri"/>
          <w:sz w:val="24"/>
          <w:szCs w:val="24"/>
        </w:rPr>
      </w:pPr>
      <w:r>
        <w:t>Modern AI/analytics pipelines exhibit high redundancy and frequent small range reads. Conventional object stores either compress or store whole blobs (hurting seekability) or deduplicate coarsely (losing edit 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14:paraId="4FD8860E" w14:textId="569DFAD8" w:rsidR="009B3300" w:rsidRPr="00252DF1" w:rsidRDefault="00F02E23">
      <w:pPr>
        <w:rPr>
          <w:rFonts w:ascii="Calibri" w:hAnsi="Calibri" w:cs="Calibri"/>
          <w:sz w:val="24"/>
          <w:szCs w:val="24"/>
        </w:rPr>
      </w:pPr>
      <w:r>
        <w:t>In this world, Tokens are not linguistic words, but arbitrary byte-stream segments constructed heuristically due to storagelevel pressures (looping grammar productions, dedup boundaries, range I/O). Externally, an S3/KV facade exposes objects and fingerprints, and an AI analysis interface enables us to interpret data changes, grammar/knowledge connections and statistics of topics. Since we can only store data with S3, the AI interface also enables us to set rules and configurations to each B+-Tree, that holds several “model buckets”. The aim is to reduce storage and I/O costs without sacrificing random‑access latency or operational simplicity, while building a programming language including a self-reflective metamodel compiler to produce LLM models as assembled output. The target of organizing storage in this way, is saving storage, while making the storage become the grammar itself and the assembling ground for poly-time omni-models. The aim is to reduce storage and I/O costs for LLM processing and LLM model creation effort, without sacrificing randomaccess latency or operational simplicity.</w:t>
      </w:r>
    </w:p>
    <w:p w14:paraId="752E9D4D" w14:textId="4297E52A" w:rsidR="008027E5" w:rsidRDefault="00D0311C">
      <w:pPr>
        <w:rPr>
          <w:rFonts w:ascii="Calibri" w:hAnsi="Calibri" w:cs="Calibri"/>
          <w:sz w:val="24"/>
          <w:szCs w:val="24"/>
        </w:rPr>
      </w:pPr>
      <w:r>
        <w:t>We have observed within ourselves, that humans’ intelligence is based on learning sequential tasks and recombining them recursively by ordering multiple experiences as single blocks or groups of experiences, while base data is interpreted from different perspectives. Forming our knowledge is a modular process, therefore learning itself as a concept should be. Evolving AI technologies into a modular science is a breakpoint software engineering already has seen. In the result, we may see an evolution that AI technologies may set themselves apart as knowledge technologies, which have the fundament of computer science as their base, just as electrical engineering set apart computer science from itself.</w:t>
      </w:r>
    </w:p>
    <w:p w14:paraId="0307E4B1" w14:textId="6D8185B1" w:rsidR="00942188" w:rsidRDefault="000914F4">
      <w:pPr>
        <w:rPr>
          <w:rFonts w:ascii="Calibri" w:hAnsi="Calibri" w:cs="Calibri"/>
          <w:sz w:val="24"/>
          <w:szCs w:val="24"/>
        </w:rPr>
      </w:pPr>
      <w:r>
        <w:t>In general, we have observed how the era of computer science evolved in terms of software engineering, unraveling assembly code into modular component structures using different compilers to transfer the plan of a programming language into a machine-readable description. This is true for script languages and compiled programs. Once more, I’d like to contribute to this procedure in terms of LLM Model creation, composition and research. Therefore, ELM models should create a new M2 meta-metamodel layer, that can compile knowledge into M1 language models, while being maintainable in transient components. Like C++ and Java delivered advantages to languages like C, Fortran, Cobol and Algol 60, in terms of modularity, concepts, build, templates and later design patterns, we now skip the process of reinventing the wheel to repeat the process on LLM evolution stepwise. ELM or CELM should be compound data models that live in the M2 meta layer and define LLM model construction by separating Interpretations and knowledge, like program context was once split away from the data to be processed on the Harvard architecture. In common, this structure should be able to simulate any resulting LLM model before compilation, so efficient debugging is thinkable. For this summary we first require the fundaments of “Computer architecture” by Andrew S. Tanenbaum and compiler construction in “Compilers Principles, Techniques, and Tools Alfred V. Aho” to describe the processing of rules into detected patterns and behaviors, to build interpretations/programs on Eigentoken data. Second, we require the fundaments of “Invasive Software Composition” by Uwe Aßmann to define, merge, plug and replace data component that are detected within loosely stored object storages.</w:t>
      </w:r>
    </w:p>
    <w:p w14:paraId="7C0A1EFA" w14:textId="6BBBBFBB" w:rsidR="00292C65" w:rsidRPr="00252DF1" w:rsidRDefault="00E667B2">
      <w:pPr>
        <w:rPr>
          <w:rFonts w:ascii="Calibri" w:hAnsi="Calibri" w:cs="Calibri"/>
          <w:sz w:val="24"/>
          <w:szCs w:val="24"/>
        </w:rPr>
      </w:pPr>
      <w:r>
        <w:t>Nowadays we are still in the age of handcrafted LLM experiments and experience and we shall go the same way as software engineering did to reach maturity of knowledge science, which uses AI machinery as a tool of discovery.</w:t>
      </w:r>
    </w:p>
    <w:p w14:paraId="18557F2C" w14:textId="77777777" w:rsidR="008027E5" w:rsidRPr="00252DF1" w:rsidRDefault="00D07C52">
      <w:pPr>
        <w:pStyle w:val="berschrift1"/>
        <w:rPr>
          <w:rFonts w:ascii="Calibri" w:hAnsi="Calibri" w:cs="Calibri"/>
          <w:sz w:val="24"/>
          <w:szCs w:val="24"/>
        </w:rPr>
      </w:pPr>
      <w:r>
        <w:t>Prior Work: UltiHash vs. Eigentokens</w:t>
      </w:r>
    </w:p>
    <w:p w14:paraId="22FC798D" w14:textId="5C23F124" w:rsidR="008027E5" w:rsidRPr="00252DF1" w:rsidRDefault="00D07C52">
      <w:pPr>
        <w:rPr>
          <w:rFonts w:ascii="Calibri" w:hAnsi="Calibri" w:cs="Calibri"/>
          <w:sz w:val="24"/>
          <w:szCs w:val="24"/>
        </w:rPr>
      </w:pPr>
      <w:r>
        <w:t>This section clarifies how the proposed work by Benjamin-Elias Probst differs from his earlier prototype at UltiHash.</w:t>
      </w:r>
    </w:p>
    <w:p w14:paraId="4ACFE366" w14:textId="77777777" w:rsidR="008027E5" w:rsidRPr="00252DF1" w:rsidRDefault="00D07C52">
      <w:pPr>
        <w:pStyle w:val="Aufzhlungszeichen"/>
        <w:rPr>
          <w:rFonts w:ascii="Calibri" w:hAnsi="Calibri" w:cs="Calibri"/>
          <w:sz w:val="24"/>
          <w:szCs w:val="24"/>
        </w:rPr>
      </w:pPr>
      <w:r>
        <w:t>UltiHash (earlier approach):</w:t>
      </w:r>
    </w:p>
    <w:p w14:paraId="24539D58" w14:textId="77777777" w:rsidR="008027E5" w:rsidRPr="00252DF1" w:rsidRDefault="00D07C52">
      <w:pPr>
        <w:pStyle w:val="Aufzhlungszeichen2"/>
        <w:rPr>
          <w:rFonts w:ascii="Calibri" w:hAnsi="Calibri" w:cs="Calibri"/>
          <w:sz w:val="24"/>
          <w:szCs w:val="24"/>
        </w:rPr>
      </w:pPr>
      <w:r>
        <w:t>Static chunking with a few brute‑force entry points into deduplicable snippets.</w:t>
      </w:r>
    </w:p>
    <w:p w14:paraId="36C7F1EA" w14:textId="77777777" w:rsidR="008027E5" w:rsidRPr="00252DF1" w:rsidRDefault="00D07C52">
      <w:pPr>
        <w:pStyle w:val="Aufzhlungszeichen2"/>
        <w:rPr>
          <w:rFonts w:ascii="Calibri" w:hAnsi="Calibri" w:cs="Calibri"/>
          <w:sz w:val="24"/>
          <w:szCs w:val="24"/>
        </w:rPr>
      </w:pPr>
      <w:r>
        <w:t>Pre‑allocated 1‑GB blocks sorting static snippets; two‑level tree layout.</w:t>
      </w:r>
    </w:p>
    <w:p w14:paraId="2F9879A5" w14:textId="3DF1B85A" w:rsidR="008027E5" w:rsidRPr="00252DF1" w:rsidRDefault="00D07C52">
      <w:pPr>
        <w:pStyle w:val="Aufzhlungszeichen2"/>
        <w:rPr>
          <w:rFonts w:ascii="Calibri" w:hAnsi="Calibri" w:cs="Calibri"/>
          <w:sz w:val="24"/>
          <w:szCs w:val="24"/>
        </w:rPr>
      </w:pPr>
      <w:r>
        <w:t>Indirect deduplication up to ~40% observed, but no grammar, no range‑optimized meta‑structure,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r>
        <w:t>Eigentokens (this work):</w:t>
      </w:r>
    </w:p>
    <w:p w14:paraId="4386C8A1" w14:textId="73FE654D" w:rsidR="008027E5" w:rsidRPr="00252DF1" w:rsidRDefault="00D07C52">
      <w:pPr>
        <w:pStyle w:val="Aufzhlungszeichen2"/>
        <w:rPr>
          <w:rFonts w:ascii="Calibri" w:hAnsi="Calibri" w:cs="Calibri"/>
          <w:sz w:val="24"/>
          <w:szCs w:val="24"/>
        </w:rPr>
      </w:pPr>
      <w:r>
        <w:t>Grammar‑aware dynamic chunking: CDC seeding followed by merging into grammar tokens (meta-productions)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t>Non‑strict B+ forest as layout/metadata image of the grammar (production = internal node, leaf = token‑aligned (e.g., zstd‑compressed) block with offsets).</w:t>
      </w:r>
    </w:p>
    <w:p w14:paraId="32BAA6B7" w14:textId="77777777" w:rsidR="008027E5" w:rsidRPr="00252DF1" w:rsidRDefault="00D07C52">
      <w:pPr>
        <w:pStyle w:val="Aufzhlungszeichen2"/>
        <w:rPr>
          <w:rFonts w:ascii="Calibri" w:hAnsi="Calibri" w:cs="Calibri"/>
          <w:sz w:val="24"/>
          <w:szCs w:val="24"/>
        </w:rPr>
      </w:pPr>
      <w: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t>S3/KV facade with token‑aligned range maps for low tail latencies (see Glossary).</w:t>
      </w:r>
    </w:p>
    <w:p w14:paraId="188185AB" w14:textId="4E4469D2" w:rsidR="00597A82" w:rsidRPr="00252DF1" w:rsidRDefault="00597A82">
      <w:pPr>
        <w:pStyle w:val="Aufzhlungszeichen2"/>
        <w:rPr>
          <w:rFonts w:ascii="Calibri" w:hAnsi="Calibri" w:cs="Calibri"/>
          <w:sz w:val="24"/>
          <w:szCs w:val="24"/>
        </w:rPr>
      </w:pPr>
      <w:r>
        <w:t>AI interface for configuration, statistics, token-stack, debugging, fact injection, compilation control</w:t>
      </w:r>
    </w:p>
    <w:p w14:paraId="6CC61024" w14:textId="77777777" w:rsidR="008027E5" w:rsidRPr="00252DF1" w:rsidRDefault="00D07C52">
      <w:pPr>
        <w:pStyle w:val="berschrift1"/>
        <w:rPr>
          <w:rFonts w:ascii="Calibri" w:hAnsi="Calibri" w:cs="Calibri"/>
          <w:sz w:val="24"/>
          <w:szCs w:val="24"/>
        </w:rPr>
      </w:pPr>
      <w:r>
        <w:t>Scope &amp; Non‑Overlap</w:t>
      </w:r>
    </w:p>
    <w:p w14:paraId="05662F5D" w14:textId="349503D7" w:rsidR="008027E5" w:rsidRPr="00252DF1" w:rsidRDefault="00D07C52">
      <w:pPr>
        <w:rPr>
          <w:rFonts w:ascii="Calibri" w:hAnsi="Calibri" w:cs="Calibri"/>
          <w:sz w:val="24"/>
          <w:szCs w:val="24"/>
        </w:rPr>
      </w:pPr>
      <w:r>
        <w:t>This work does not propose a new text tokenizer for Large Language Models (LLMs) and does not perform NLP evaluation. Eigentokens are storage‑internal clear byte‑stream grammar tokens for deduplication, lossless compression and layout. Overall Eigentokens deliver a fundament of the construction of deterministic ELMs. The evaluation focuses on system metrics (space efficiency, ingest throughput, write amplification, and HTTP Range read latency), not NLP quality metrics. Instead of modeling a grammar directly, Eigentokens are designed to machine learn an M1 metamodel to construct a metamodel grammar to then define how a grammar – tokenized or not – should be learned by the object storage. This leads to the creation of grammar to guide storage rules instead of learning LLM grammar from any language. Therefore, the machine learning strategy is inverse. The machine learning component governs grammar construction for storage layout, not linguistic modeling; hence also the learning strategy is inverse to LLM tokenization, since the data will create its grammar using autonomous M1 and M2 Metamodel construction.</w:t>
      </w:r>
    </w:p>
    <w:p w14:paraId="3C33C70C" w14:textId="77777777" w:rsidR="008027E5" w:rsidRPr="00252DF1" w:rsidRDefault="00D07C52">
      <w:pPr>
        <w:pStyle w:val="berschrift1"/>
        <w:rPr>
          <w:rFonts w:ascii="Calibri" w:hAnsi="Calibri" w:cs="Calibri"/>
          <w:sz w:val="24"/>
          <w:szCs w:val="24"/>
        </w:rPr>
      </w:pPr>
      <w:r>
        <w:t>Problem Statement &amp; Research Questions</w:t>
      </w:r>
    </w:p>
    <w:p w14:paraId="592880B8" w14:textId="77777777" w:rsidR="00B64247" w:rsidRPr="00252DF1" w:rsidRDefault="00D07C52">
      <w:pPr>
        <w:pStyle w:val="Aufzhlungszeichen"/>
        <w:rPr>
          <w:rFonts w:ascii="Calibri" w:hAnsi="Calibri" w:cs="Calibri"/>
          <w:sz w:val="24"/>
          <w:szCs w:val="24"/>
        </w:rPr>
      </w:pPr>
      <w:r>
        <w:t>RQ1 (Chunking &amp; Grammar): Can grammaraware dynamic chunking with grammar-creation machine learning (Eigentokens) improve deduplication ratio and edit locality versus stateoftheart Content‑Defined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t>RQ2 (Index &amp; Layout): Does mapping grammar structure to a non‑strict B+ forest reduce write amplification and improve range‑read latency versus flat object layouts or LSM‑style indirections?</w:t>
      </w:r>
    </w:p>
    <w:p w14:paraId="29935055" w14:textId="3026A257" w:rsidR="008027E5" w:rsidRPr="00252DF1" w:rsidRDefault="00D07C52">
      <w:pPr>
        <w:pStyle w:val="Aufzhlungszeichen"/>
        <w:rPr>
          <w:rFonts w:ascii="Calibri" w:hAnsi="Calibri" w:cs="Calibri"/>
          <w:sz w:val="24"/>
          <w:szCs w:val="24"/>
        </w:rPr>
      </w:pPr>
      <w:r>
        <w:t>RQ3 (Inline Pipeline): What is the latency/throughput trade‑off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t>RQ4 (Range Semantics):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t>RQP (Roadmap): How do replication/erasure policies behave when grammar leaves act as the unit of placement? How can we introduce a generative ELM modeling machine by using Eigentokens? (Beyond the first paper’s scope.)</w:t>
      </w:r>
    </w:p>
    <w:p w14:paraId="51D0B10B" w14:textId="2FA04F1D" w:rsidR="00392EC4" w:rsidRPr="00252DF1" w:rsidRDefault="00392EC4" w:rsidP="00392EC4">
      <w:pPr>
        <w:pStyle w:val="berschrift1"/>
        <w:rPr>
          <w:rFonts w:ascii="Calibri" w:hAnsi="Calibri" w:cs="Calibri"/>
          <w:sz w:val="24"/>
          <w:szCs w:val="24"/>
        </w:rPr>
      </w:pPr>
      <w: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t>Grammarbased compression: Sequitur/RePair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t>Key‑Value/Object stores: B+trees versus LSMtrees — tradeoffs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t>Range‑friendly compression: Offsetaddressable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r/>
    </w:p>
    <w:p w14:paraId="57ED6763" w14:textId="77777777" w:rsidR="008027E5" w:rsidRPr="00252DF1" w:rsidRDefault="00D07C52">
      <w:pPr>
        <w:pStyle w:val="berschrift1"/>
        <w:rPr>
          <w:rFonts w:ascii="Calibri" w:hAnsi="Calibri" w:cs="Calibri"/>
          <w:sz w:val="24"/>
          <w:szCs w:val="24"/>
        </w:rPr>
      </w:pPr>
      <w: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(SLPs (see Glossary))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t>Machine‑learning‑assisted autonomous AI chunking and rule/cookbook innovation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t>Gap: No integrated system combines agentic grammar‑aware chunking, a range‑optimized B+‑forest layout, and an asynchronous inline pipeline within a single S3/KV object store and grammar cookbook,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t>Let’s analyze first, how the 3 largest LLM families are built, trained and operated.</w:t>
      </w:r>
    </w:p>
    <w:p w14:paraId="42A315D2" w14:textId="26ACC32F" w:rsidR="00B0056E" w:rsidRPr="00252DF1" w:rsidRDefault="00B0056E" w:rsidP="00B0056E">
      <w:pPr>
        <w:pStyle w:val="berschrift1"/>
        <w:rPr>
          <w:rFonts w:ascii="Calibri" w:hAnsi="Calibri" w:cs="Calibri"/>
          <w:sz w:val="24"/>
          <w:szCs w:val="24"/>
        </w:rPr>
      </w:pPr>
      <w:r>
        <w:t>Approach &amp;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t>To highlight the novelty of the Eigentokens approach, it is instructive to contrast it with the state-of-the-art large language model (LLM) architectures dominating AI today. Below we overview three prominent model families and their design philosophies – which rely on probabilistic, sub-symbolic representations – and then explain how Eigentokens fundamentally differs with a deterministic, grammar-based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r>
        <w:t>Eigentokens: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t>In contrast to the above, Eigentokens takes a fundamentally different approach to representing and manipulating information. It is a deterministic, grammar-inducing system rather than a probabilistic neural network. Instead of adjusting millions of weights to statistically approximate a language or data distribution, Eigentokens explicitly learns a grammar from the data. This involves a meta-learning process: an M1 metamodel first learns how to construct a metamodel grammar for the incoming data streams (i.e. the system learns how to learn the grammar). The outcome of this process is a set of explicit production rules that can exactly regenerate segments of the data and are the interpretation part of the stored objects and shards, called Eigentokens. In other words, Eigentokens create the fundament to produce a formal grammar tailored to the dataset, capturing repetitive structures and patterns as reusable modularized objects, patterns and rules. This approach yields lossless, interpretable representations: each token and rule has a concrete definition (a sequence of bytes it expands to), unlike an LLM’s opaque embedding. The system’s knowledge is thus symbolically organized as grammar rules, managed by the Eigentoken internals, which is the inverse of an LLM’s strategy — rather than burying the grammar of the data in millions of parameters, Eigentokens derives the grammar directly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t>Crucially, Eigentokens tokens and rules behave like modular building blocks of knowledge. The learned grammar can be seen as a “cookbook” of rules describing the dataset that is analog to the representation of grammar: each rule (or knowledge module) is a recipe that the storage-LLM/ELM engine can use to reconstruct a certain pattern or sub-object. These modules are stored in a B+forest (a collection of many flavors of B+tree indexes), which organizes the grammar productions and their occurrences in a way that supports efficient lookup and assembly. This design is analogous to modular software composition in classical software engineering (as explored by Prof. Uwe Aßmann et al.), extending it with the possibility of M3 self-adaptation on ELMs: just as software is built from modules or libraries that encapsulate certain functionality, Eigentokens build data representations from self-contained grammar components. Each component (grammar rule) is autonomously self-descriptive – it explicitly defines the content it represents and can be understood in isolation (e.g. a rule might say “Token_42 = &lt;common byte sequence&gt;”). There is no mystery as to what a given Eigentoken means or contains. By combining these modules, the system can construct complex objects in a compositional, deterministic manner (much like linking together software modules), as opposed to an LLM’s diffuse generation process. This modularity not only improves interpretability but also means the system’s behavior is driven by structured rules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t>While our project is focused on storage efficiency and data management, the principles of Eigentokens hint at a broader AI capability. By converting raw data into grammar-based knowledge modules, we lay a foundation for a future generative system with symbolic traits. In principle, an Eigentokens-powered ELM engine could be extended to function as an omni-LLM – a model capable of generating outputs (text, code, etc.) using its grammar modules instead of neural activations. Such a system would generate new sentences or data by executing the production rules (in novel combinations or sequences) rather than by sampling from a neural probability distribution. This would imbue the generation process with logical consistency and traceability reducing cost: the origin of each generated token could be traced back to a rule in the knowledge base, creating a solid and maintainable reasoning fundament, much like how a compiler expands macros or functions. Outcome data is therefore dependent on the bugs set on the input, but debugging data by deleting and modifying tokens is thinkable. One could imagine the Eigentokens knowledge base growing and updating autonomously as new data comes in – an AI that self-describes and self-organizes its knowledge in grammars, potentially mitigating issues like hallucination because it knows exactly which rules it’s applying. Base data can either be correct or incorrect, existent or not. Achieving an AI that combines LLM-like versatility with strict symbolic grounding is an ambitious vision (beyond the scope of this storage project), but the Eigentokens approach marks a step in that direction. By prioritizing explicit structure over statistical guesswork, our system design moves toward bridging probabilistic and symbolic methods in AI into becoming a mature engineering discipline.</w:t>
      </w:r>
    </w:p>
    <w:p w14:paraId="20A5E9C6" w14:textId="7A0BFD1E" w:rsidR="006E3211" w:rsidRPr="006E3211" w:rsidRDefault="006E3211" w:rsidP="006E3211">
      <w:pPr>
        <w:spacing w:after="200" w:line="276" w:lineRule="auto"/>
        <w:rPr>
          <w:rFonts w:ascii="Calibri" w:hAnsi="Calibri" w:cs="Calibri"/>
          <w:sz w:val="24"/>
          <w:szCs w:val="24"/>
        </w:rPr>
      </w:pPr>
      <w:r>
        <w:t>In summary, Eigentokens diverge from conventional LLM architectures by using deterministic grammar rules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t>A1 – Eigentokens &amp; Dynamic Chunking: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t>A3 – Asynchronous Inline Pipeline: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t>A5 – Analysis/Control API: To get metrics from the system to grammars, patterns and rules, be require a second interface to set database behavior.</w:t>
      </w:r>
    </w:p>
    <w:p w14:paraId="51FA1A75" w14:textId="1B070724" w:rsidR="002759C9" w:rsidRPr="006E3211" w:rsidRDefault="002759C9" w:rsidP="006E3211">
      <w:pPr>
        <w:spacing w:after="200" w:line="276" w:lineRule="auto"/>
        <w:rPr>
          <w:rFonts w:ascii="Calibri" w:hAnsi="Calibri" w:cs="Calibri"/>
          <w:sz w:val="24"/>
          <w:szCs w:val="24"/>
        </w:rPr>
      </w:pPr>
      <w:r>
        <w:t>A6 – Eigentoken mock of local rules: Develop some pattern rules for Eigentoken 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t>A7 – (Roadmap) Replication/Erasure: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r/>
    </w:p>
    <w:p w14:paraId="6AE335BA" w14:textId="77777777" w:rsidR="008027E5" w:rsidRPr="00252DF1" w:rsidRDefault="00D07C52">
      <w:pPr>
        <w:pStyle w:val="berschrift1"/>
        <w:rPr>
          <w:rFonts w:ascii="Calibri" w:hAnsi="Calibri" w:cs="Calibri"/>
          <w:sz w:val="24"/>
          <w:szCs w:val="24"/>
        </w:rPr>
      </w:pPr>
      <w:r>
        <w:t>Contributions</w:t>
      </w:r>
    </w:p>
    <w:p>
      <w:r>
        <w:t>C1 (Cross-Object Grammar Induction): We introduce a deterministic, storage-near grammar induction that learns reusable productions across objects and keeps boundaries edit-stable under insert/shift/rename workloads.</w:t>
      </w:r>
    </w:p>
    <w:p>
      <w:r>
        <w:t>C2 (Token-Aligned B+-Forest Layout): We map productions to a non-strict B+-forest whose leaves are token-aligned and support seekable substring extraction without full rehydration.</w:t>
      </w:r>
    </w:p>
    <w:p>
      <w:r>
        <w:t>C3 (Async Inline Ingest with Bounded Cost): We design an asynchronous inline pipeline that writes stable references first and bounds tokenization depth to control CPU and write amplification.</w:t>
      </w:r>
    </w:p>
    <w:p>
      <w:r>
        <w:t>C4 (Seekable Compression Unification): We unify grammar tokens with seekable compressed leaves (e.g., zstd-seekable/BGZF) to preserve random access while enabling cross-object reuse.</w:t>
      </w:r>
    </w:p>
    <w:p>
      <w:r>
        <w:t>C5 (HTTP Range Compliance): We provide an S3/KV path with HTTP Range semantics per RFC 9110, including token-aligned block maps and correct HEAD/GET behavior.</w:t>
      </w:r>
    </w:p>
    <w:p>
      <w:r>
        <w:t>C6 (Tail-Latency &amp; Amplification Evidence): We deliver empirical evidence of lower P95/P99 tail latencies and reduced write amplification versus fixed-size+zstd, FastCDC±zstd-seekable, BGZF, flat mapping, and (optionally) minimal LSM/WiscKey.</w:t>
      </w:r>
    </w:p>
    <w:p>
      <w:r>
        <w:t>C7 (Ablation &amp; Formal Properties): We contribute an ablation suite isolating grammar, forest, and async effects, plus formal reasoning about boundary invariants and amplification bounds under edits.</w:t>
      </w:r>
    </w:p>
    <w:p>
      <w:r>
        <w:t>C8 (Deterministic Reproducibility): We release a deterministic C++ prototype and open harness with reproducible runs (no FP-nondeterminism in core decisions), datasets, and profiling scripts.</w:t>
      </w:r>
    </w:p>
    <w:p w14:paraId="5A4F518A" w14:textId="77777777" w:rsidR="008027E5" w:rsidRPr="00252DF1" w:rsidRDefault="00D07C52">
      <w:pPr>
        <w:pStyle w:val="berschrift1"/>
        <w:rPr>
          <w:rFonts w:ascii="Calibri" w:hAnsi="Calibri" w:cs="Calibri"/>
          <w:sz w:val="24"/>
          <w:szCs w:val="24"/>
        </w:rPr>
      </w:pPr>
      <w: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t>Evaluation Plan</w:t>
      </w:r>
    </w:p>
    <w:p w14:paraId="15A5E880" w14:textId="169B0E49" w:rsidR="001A4D47" w:rsidRPr="00252DF1" w:rsidRDefault="001A4D47">
      <w:pPr>
        <w:rPr>
          <w:rFonts w:ascii="Calibri" w:hAnsi="Calibri" w:cs="Calibri"/>
          <w:sz w:val="24"/>
          <w:szCs w:val="24"/>
        </w:rPr>
      </w:pPr>
      <w: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t>Fixedsize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t>Optional: LSM‑style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t>Metrics</w:t>
      </w:r>
    </w:p>
    <w:p w14:paraId="78989227" w14:textId="05F26B78" w:rsidR="00F77291" w:rsidRPr="00F77291" w:rsidRDefault="00F77291" w:rsidP="00F77291">
      <w:pPr>
        <w:pStyle w:val="StandardWeb"/>
        <w:numPr>
          <w:ilvl w:val="0"/>
          <w:numId w:val="12"/>
        </w:numPr>
        <w:rPr>
          <w:rFonts w:ascii="Calibri" w:hAnsi="Calibri" w:cs="Calibri"/>
          <w:lang w:val="en-US"/>
        </w:rPr>
      </w:pPr>
      <w: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t>Datasets: code corpora (near‑duplicates), text/log corpora (append‑heavy),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t>Baselines: fixed‑size+zstd, CDC (Rabin/FastCDC) with/without compression, flat layout without grammar mapping, and optionally an LSM‑style index.</w:t>
      </w:r>
    </w:p>
    <w:p w14:paraId="37B9BA43" w14:textId="77777777" w:rsidR="008027E5" w:rsidRPr="00252DF1" w:rsidRDefault="00D07C52">
      <w:pPr>
        <w:rPr>
          <w:rFonts w:ascii="Calibri" w:hAnsi="Calibri" w:cs="Calibri"/>
          <w:sz w:val="24"/>
          <w:szCs w:val="24"/>
        </w:rPr>
      </w:pPr>
      <w:r>
        <w:t>Metrics: space (deduplication and compression ratios; index footprint); I/O (ingest throughput; write/delete amplification; HTTP Range latencies P50/P95/P99 across cold/warm caches; shard‑switching delay); compute (CPU‑seconds/GB;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t xml:space="preserve"> Risks &amp; Mitigations</w:t>
      </w:r>
    </w:p>
    <w:p w14:paraId="5FA1A4D4" w14:textId="77777777" w:rsidR="007C65CC" w:rsidRPr="00252DF1" w:rsidRDefault="007C65CC">
      <w:pPr>
        <w:pStyle w:val="Aufzhlungszeichen"/>
        <w:rPr>
          <w:rFonts w:ascii="Calibri" w:hAnsi="Calibri" w:cs="Calibri"/>
          <w:sz w:val="24"/>
          <w:szCs w:val="24"/>
        </w:rPr>
      </w:pPr>
      <w:r>
        <w:t>Grammar induction overheads may impact ingest throughput — Mitigation: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t>Implementation scope vs. semester time (risk of attempting too much in one term) — Mitigation: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t>Assessment Alignment &amp; Deliverables</w:t>
      </w:r>
    </w:p>
    <w:p w14:paraId="4F2B5649" w14:textId="77777777" w:rsidR="008027E5" w:rsidRPr="00252DF1" w:rsidRDefault="00D07C52">
      <w:pPr>
        <w:pStyle w:val="Aufzhlungszeichen"/>
        <w:rPr>
          <w:rFonts w:ascii="Calibri" w:hAnsi="Calibri" w:cs="Calibri"/>
          <w:sz w:val="24"/>
          <w:szCs w:val="24"/>
        </w:rPr>
      </w:pPr>
      <w: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t>Deliverables: C++ prototype + CLI, reproducible benchmark scripts, datasets/pointers, report (PDF), slide deck (PDF), and a ~20‑page workshop‑style draft.</w:t>
      </w:r>
    </w:p>
    <w:p w14:paraId="4CF49AF2" w14:textId="775D92A9" w:rsidR="008027E5" w:rsidRPr="00252DF1" w:rsidRDefault="00D07C52">
      <w:pPr>
        <w:pStyle w:val="Aufzhlungszeichen"/>
        <w:rPr>
          <w:rFonts w:ascii="Calibri" w:hAnsi="Calibri" w:cs="Calibri"/>
          <w:sz w:val="24"/>
          <w:szCs w:val="24"/>
        </w:rPr>
      </w:pPr>
      <w:r>
        <w:t>Open benchmarking harness: ablations tied to research questions; transparent profiling and tail‑latency reporting.</w:t>
      </w:r>
    </w:p>
    <w:p w14:paraId="75ED06BB" w14:textId="2A49A6EE" w:rsidR="00474A23" w:rsidRPr="00252DF1" w:rsidRDefault="00474A23" w:rsidP="00474A23">
      <w:pPr>
        <w:pStyle w:val="Aufzhlungszeichen"/>
        <w:rPr>
          <w:rFonts w:ascii="Calibri" w:hAnsi="Calibri" w:cs="Calibri"/>
          <w:sz w:val="24"/>
          <w:szCs w:val="24"/>
        </w:rPr>
      </w:pPr>
      <w:r>
        <w:t>We evaluate deduplication efficiency, ingest throughput, write amplification, and HTTP Range latencies (P50/P95/P99) versus Content‑Defined Chunking (CDC) family baselines and flat/Log‑Structured Merge (LSM) layouts.</w:t>
      </w:r>
    </w:p>
    <w:p w14:paraId="5EE91838" w14:textId="77777777" w:rsidR="008027E5" w:rsidRPr="00252DF1" w:rsidRDefault="00D07C52">
      <w:pPr>
        <w:pStyle w:val="berschrift1"/>
        <w:rPr>
          <w:rFonts w:ascii="Calibri" w:hAnsi="Calibri" w:cs="Calibri"/>
          <w:sz w:val="24"/>
          <w:szCs w:val="24"/>
        </w:rPr>
      </w:pPr>
      <w:r>
        <w:t>Selected References</w:t>
      </w:r>
    </w:p>
    <w:p w14:paraId="2F53022C" w14:textId="77777777" w:rsidR="008027E5" w:rsidRPr="00252DF1" w:rsidRDefault="00D07C52">
      <w:pPr>
        <w:rPr>
          <w:rFonts w:ascii="Calibri" w:hAnsi="Calibri" w:cs="Calibri"/>
          <w:sz w:val="24"/>
          <w:szCs w:val="24"/>
        </w:rPr>
      </w:pPr>
      <w:r>
        <w:t>CDC &amp; Deduplication: LBFS (SOSP’01), Venti (FAST’02), FastCDC (USENIX ATC’16) and later analyses.</w:t>
      </w:r>
    </w:p>
    <w:p w14:paraId="1E87260E" w14:textId="77777777" w:rsidR="008027E5" w:rsidRPr="00252DF1" w:rsidRDefault="00D07C52">
      <w:pPr>
        <w:rPr>
          <w:rFonts w:ascii="Calibri" w:hAnsi="Calibri" w:cs="Calibri"/>
          <w:sz w:val="24"/>
          <w:szCs w:val="24"/>
        </w:rPr>
      </w:pPr>
      <w:r>
        <w:t>Grammar‑based compression/self‑indexing: Sequitur, Re‑Pair, SLP surveys; grammar self‑indexes.</w:t>
      </w:r>
    </w:p>
    <w:p w14:paraId="41CBB948" w14:textId="77777777" w:rsidR="008027E5" w:rsidRPr="00252DF1" w:rsidRDefault="00D07C52">
      <w:pPr>
        <w:rPr>
          <w:rFonts w:ascii="Calibri" w:hAnsi="Calibri" w:cs="Calibri"/>
          <w:sz w:val="24"/>
          <w:szCs w:val="24"/>
        </w:rPr>
      </w:pPr>
      <w:r>
        <w:t>Indexes &amp; KV/Object metadata: LSM trees, B/B+ trees, WiscKey, SILT, FASTER.</w:t>
      </w:r>
    </w:p>
    <w:p w14:paraId="3F8FE2F6" w14:textId="77777777" w:rsidR="008027E5" w:rsidRPr="00252DF1" w:rsidRDefault="00D07C52">
      <w:pPr>
        <w:rPr>
          <w:rFonts w:ascii="Calibri" w:hAnsi="Calibri" w:cs="Calibri"/>
          <w:sz w:val="24"/>
          <w:szCs w:val="24"/>
        </w:rPr>
      </w:pPr>
      <w:r>
        <w:t>Range‑friendly access: HTTP Range (IETF), BGZF/Tabix, SAM/BAM toolchains.</w:t>
      </w:r>
    </w:p>
    <w:p w14:paraId="0E02CF1D" w14:textId="77777777" w:rsidR="008027E5" w:rsidRPr="00252DF1" w:rsidRDefault="00D07C52">
      <w:pPr>
        <w:rPr>
          <w:rFonts w:ascii="Calibri" w:hAnsi="Calibri" w:cs="Calibri"/>
          <w:sz w:val="24"/>
          <w:szCs w:val="24"/>
        </w:rPr>
      </w:pPr>
      <w:r>
        <w:t>Tokenizer literature for contrast only: BPE, WordPiece, SentencePiece/Unigram.</w:t>
      </w:r>
    </w:p>
    <w:p w14:paraId="67126A1B" w14:textId="77777777" w:rsidR="00F97E2A" w:rsidRDefault="00F97E2A" w:rsidP="00F97E2A">
      <w:pPr>
        <w:rPr>
          <w:rFonts w:ascii="Calibri" w:eastAsiaTheme="majorEastAsia" w:hAnsi="Calibri" w:cs="Calibri"/>
          <w:color w:val="E36C0A" w:themeColor="accent6" w:themeShade="BF"/>
          <w:sz w:val="24"/>
          <w:szCs w:val="24"/>
        </w:rPr>
      </w:pPr>
      <w:r/>
    </w:p>
    <w:p w14:paraId="334796E8" w14:textId="464400D7" w:rsidR="00464E8E" w:rsidRPr="00252DF1" w:rsidRDefault="00EE7DEC" w:rsidP="00464E8E">
      <w:pPr>
        <w:pStyle w:val="berschrift1"/>
        <w:rPr>
          <w:rFonts w:ascii="Calibri" w:hAnsi="Calibri" w:cs="Calibri"/>
          <w:sz w:val="24"/>
          <w:szCs w:val="24"/>
        </w:rPr>
      </w:pPr>
      <w:r>
        <w:t>Bibliography</w:t>
      </w:r>
    </w:p>
    <w:p w14:paraId="487D76DC" w14:textId="77777777" w:rsidR="00F97E2A" w:rsidRPr="00252DF1" w:rsidRDefault="00F97E2A" w:rsidP="00F97E2A">
      <w:pPr>
        <w:rPr>
          <w:rFonts w:ascii="Calibri" w:hAnsi="Calibri" w:cs="Calibri"/>
          <w:b/>
          <w:bCs/>
          <w:sz w:val="24"/>
          <w:szCs w:val="24"/>
        </w:rPr>
      </w:pPr>
      <w:r>
        <w:t>Content‑Defined Chunking (CDC) &amp; Deduplication</w:t>
      </w:r>
    </w:p>
    <w:p w14:paraId="1045A2BA" w14:textId="77777777" w:rsidR="00F97E2A" w:rsidRPr="00252DF1" w:rsidRDefault="00F97E2A" w:rsidP="00F97E2A">
      <w:pPr>
        <w:rPr>
          <w:rFonts w:ascii="Calibri" w:hAnsi="Calibri" w:cs="Calibri"/>
          <w:sz w:val="24"/>
          <w:szCs w:val="24"/>
          <w:lang w:val="de-DE"/>
        </w:rPr>
      </w:pPr>
      <w:r>
        <w:t>[1] A. Muthitacharoen, B. Chen, and D. Mazières, “A LowBandwidth Network File System (LBFS),” SOSP 2001. — Foundational use of contentdefined chunking (CDC) for detecting similarity across file versions; establishes the CDC rationale used by many dedup systems. PDF: https://pdos.csail.mit.edu/papers/lbfs%3Asosp01/lbfs.pdf</w:t>
      </w:r>
    </w:p>
    <w:p w14:paraId="5A807403" w14:textId="77777777" w:rsidR="00F97E2A" w:rsidRPr="00252DF1" w:rsidRDefault="00F97E2A" w:rsidP="00F97E2A">
      <w:pPr>
        <w:rPr>
          <w:rFonts w:ascii="Calibri" w:hAnsi="Calibri" w:cs="Calibri"/>
          <w:sz w:val="24"/>
          <w:szCs w:val="24"/>
        </w:rPr>
      </w:pPr>
      <w:r>
        <w:t>[2] S. Quinlan and S. Dorward, “Venti: A New Approach to Archival Storage,” FAST 2002. — Classic contentaddressable, writeonce archival store; motivates fingerprintaddressed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t>[3] W. Xia et al., “FastCDC: A Fast and Efficient Content‑Defined Chunking Approach for Data Deduplication,” USENIX ATC 2016. — Stateoftheart CDC variant (Gear hashing) balancing throughput and dedup ratio; baseline for modern CDC throughput/ratio tradeoffs. 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t>[4] Y. Hu et al., “The Design of Fast Content‑Defined Chunking for Data Deduplication,” IEEE TPDS, 2020. — Journal extension analyzing FastCDC design decisions; useful for parameterization and performance modeling. 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t>[5] M. Gregoriadis et al., “A Thorough Investigation of Content‑Defined Chunking,” arXiv, 2024. — 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t>[6] M. O. Rabin, “Fingerprinting by Random Polynomials,” 1981 (Tech. Report). — 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t>GrammarBased Compression &amp; Operating on Compressed Data</w:t>
      </w:r>
    </w:p>
    <w:p w14:paraId="48BD3CC8"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(SEQUITUR),” DCC 1997. — Introduces grammarbased compression via online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t>[8] C. G. NevillManning and I. H. Witten, “Compression and Explanation using Hierarchical Grammars,” The Computer Journal, 1997. — Detailed exposition and evaluation of grammar induction for compression. PDF: https://ml.cms.waikato.ac.nz/publications/1997/NM-IHW-Compress97.pdf</w:t>
      </w:r>
    </w:p>
    <w:p w14:paraId="6BC2B3E9" w14:textId="77777777" w:rsidR="00F97E2A" w:rsidRPr="00252DF1" w:rsidRDefault="00F97E2A" w:rsidP="00F97E2A">
      <w:pPr>
        <w:rPr>
          <w:rFonts w:ascii="Calibri" w:hAnsi="Calibri" w:cs="Calibri"/>
          <w:sz w:val="24"/>
          <w:szCs w:val="24"/>
        </w:rPr>
      </w:pPr>
      <w:r>
        <w:t>[9] N. J. Larsson and A. Moffat, “Offline DictionaryBased Compression (RePair),” Proc. IEEE, 2000. — Efficient offline grammar construction (RePair);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t>[10] M. Lohrey, “Algorithmics on SLPCompressed Strings: A Survey,” 2012. — Survey of algorithms over straightline programs (SLPs); relevant for operating on compressed data without full decompression. PDF: https://www.eti.uni-siegen.de/ti/veroeffentlichungen/12-survey.pdf</w:t>
      </w:r>
    </w:p>
    <w:p w14:paraId="7A325ECF" w14:textId="77777777" w:rsidR="00F97E2A" w:rsidRPr="00252DF1" w:rsidRDefault="00F97E2A" w:rsidP="00F97E2A">
      <w:pPr>
        <w:rPr>
          <w:rFonts w:ascii="Calibri" w:hAnsi="Calibri" w:cs="Calibri"/>
          <w:sz w:val="24"/>
          <w:szCs w:val="24"/>
        </w:rPr>
      </w:pPr>
      <w:r>
        <w:t>[11] F. Claude and G. Navarro, “SelfIndexed GrammarBased Compression,” Fundamenta Informaticae, 2011. — Selfindexing over grammarcompressed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t>Delta Encoding</w:t>
      </w:r>
    </w:p>
    <w:p w14:paraId="422969DD" w14:textId="77777777" w:rsidR="00F97E2A" w:rsidRPr="00252DF1" w:rsidRDefault="00F97E2A" w:rsidP="00F97E2A">
      <w:pPr>
        <w:rPr>
          <w:rFonts w:ascii="Calibri" w:hAnsi="Calibri" w:cs="Calibri"/>
          <w:sz w:val="24"/>
          <w:szCs w:val="24"/>
          <w:lang w:val="de-DE"/>
        </w:rPr>
      </w:pPr>
      <w:r>
        <w:t>[12] A. Tridgell and P. Mackerras, “The rsync Algorithm,” Tech. Report, 1996. — Classic deltaencoding with rolling checksums; informs external delta paths and similarity heuristics. 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t>Indexes &amp; Key–Value/Object Metadata</w:t>
      </w:r>
    </w:p>
    <w:p w14:paraId="27D13AFE" w14:textId="77777777" w:rsidR="00F97E2A" w:rsidRPr="00252DF1" w:rsidRDefault="00F97E2A" w:rsidP="00F97E2A">
      <w:pPr>
        <w:rPr>
          <w:rFonts w:ascii="Calibri" w:hAnsi="Calibri" w:cs="Calibri"/>
          <w:sz w:val="24"/>
          <w:szCs w:val="24"/>
        </w:rPr>
      </w:pPr>
      <w:r>
        <w:t>[13] P. O’Neil et al., “The LogStructured MergeTree (LSMTree),” Acta Informatica, 1996. — Baseline for logstructured indices (e.g., KV/object metadata) and write‑optimized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t>[15] L. Lu et al., “WiscKey: Separating Keys from Values in SSDConscious Storage,” FAST 2016. — Key/value separation to reduce write amplification; relevant to valuelog designs under compression/dedup. 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t>[16] H. Lim et al., “SILT: A MemoryEfficient, HighPerformance Key‑Value Store,” SOSP 2011. — Designs for flashbacked KV with tiny indexes; relevant for dedup indices and fingerprint stores. PDF: https://www.cs.cmu.edu/~dga/papers/silt-sosp2011.pdf</w:t>
      </w:r>
    </w:p>
    <w:p w14:paraId="77539A99" w14:textId="77777777" w:rsidR="00F97E2A" w:rsidRPr="00252DF1" w:rsidRDefault="00F97E2A" w:rsidP="00F97E2A">
      <w:pPr>
        <w:rPr>
          <w:rFonts w:ascii="Calibri" w:hAnsi="Calibri" w:cs="Calibri"/>
          <w:sz w:val="24"/>
          <w:szCs w:val="24"/>
          <w:lang w:val="de-DE"/>
        </w:rPr>
      </w:pPr>
      <w:r>
        <w:t>[17] B. Chandramouli et al., “FASTER: A Concurrent Key‑Value Store with InPlace Updates,” SIGMOD 2018. — Modern highthroughput KV with hybrid log; informs concurrency and hotset handling on compressed backends. 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t>Distributed File/Object Storage (for system context)</w:t>
      </w:r>
    </w:p>
    <w:p w14:paraId="181E5D69" w14:textId="77777777" w:rsidR="00F97E2A" w:rsidRPr="00252DF1" w:rsidRDefault="00F97E2A" w:rsidP="00F97E2A">
      <w:pPr>
        <w:rPr>
          <w:rFonts w:ascii="Calibri" w:hAnsi="Calibri" w:cs="Calibri"/>
          <w:sz w:val="24"/>
          <w:szCs w:val="24"/>
        </w:rPr>
      </w:pPr>
      <w:r>
        <w:t>[18] S. Ghemawat, H. Gobioff, and S.-T. Leung, “The Google File System,” SOSP 2003. — Chunked, replicated file system and clientdriven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t>[19] S. A. Weil et al., “Ceph: A Scalable, HighPerformance Distributed File System,” OSDI 2006. — Object/file storage with CRUSH placement; informs objectcentric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t>RangeFriendly Access &amp; Seekable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2011. — 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t>[22] H. Li et al., “The Sequence Alignment/Map format and SAMtools,” Bioinformatics, 2009; and P. Danecek et al., GigaScience, 2021. — Practical example of blockcompressed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t>[24] Y. Wu et al., “Google’s Neural Machine Translation System,” arXiv 2016 (WordPiece). — 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t>[25] T. Kudo and J. Richardson, “SentencePiece,” EMNLP 2018 (System Demos). — Languageindependent subword training (BPE/Unigram) from raw text; reference point distinct from Eigentokens. ACL: https://aclanthology.org/D18-2012/</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p w14:paraId="11490A4A" w14:textId="77777777" w:rsidR="00F97E2A" w:rsidRPr="00252DF1" w:rsidRDefault="00F97E2A" w:rsidP="00F97E2A">
      <w:pPr>
        <w:rPr>
          <w:rFonts w:ascii="Calibri" w:hAnsi="Calibri" w:cs="Calibri"/>
          <w:b/>
          <w:bCs/>
          <w:sz w:val="24"/>
          <w:szCs w:val="24"/>
        </w:rPr>
      </w:pPr>
      <w:r>
        <w:t>References (full bibliographic details)</w:t>
      </w:r>
    </w:p>
    <w:p w14:paraId="3A1C7B58" w14:textId="77777777" w:rsidR="00F97E2A" w:rsidRPr="00252DF1" w:rsidRDefault="00F97E2A" w:rsidP="00F97E2A">
      <w:pPr>
        <w:rPr>
          <w:rFonts w:ascii="Calibri" w:hAnsi="Calibri" w:cs="Calibri"/>
          <w:sz w:val="24"/>
          <w:szCs w:val="24"/>
        </w:rPr>
      </w:pPr>
      <w:r>
        <w:t>[1] A. Muthitacharoen, B. Chen, and D. Mazières, “A LowBandwidth Network File System,” Proc. 18th ACM SOSP, 2001.</w:t>
      </w:r>
    </w:p>
    <w:p w14:paraId="71B4BD3A" w14:textId="77777777" w:rsidR="00F97E2A" w:rsidRPr="00252DF1" w:rsidRDefault="00F97E2A" w:rsidP="00F97E2A">
      <w:pPr>
        <w:rPr>
          <w:rFonts w:ascii="Calibri" w:hAnsi="Calibri" w:cs="Calibri"/>
          <w:sz w:val="24"/>
          <w:szCs w:val="24"/>
        </w:rPr>
      </w:pPr>
      <w:r>
        <w:t>[2] S. Quinlan and S. Dorward, “Venti: A New Approach to Archival Storage,” Proc. USENIX FAST, 2002.</w:t>
      </w:r>
    </w:p>
    <w:p w14:paraId="3DCC473E" w14:textId="77777777" w:rsidR="00F97E2A" w:rsidRPr="00252DF1" w:rsidRDefault="00F97E2A" w:rsidP="00F97E2A">
      <w:pPr>
        <w:rPr>
          <w:rFonts w:ascii="Calibri" w:hAnsi="Calibri" w:cs="Calibri"/>
          <w:sz w:val="24"/>
          <w:szCs w:val="24"/>
        </w:rPr>
      </w:pPr>
      <w:r>
        <w:t>[3] W. Xia, H. Jiang, D. Feng, and Y. Hua, “FastCDC: A Fast and Efficient Content‑Defined Chunking Approach for Data Deduplication,” Proc. USENIX ATC, 2016.</w:t>
      </w:r>
    </w:p>
    <w:p w14:paraId="60D5E206" w14:textId="77777777" w:rsidR="00F97E2A" w:rsidRPr="00252DF1" w:rsidRDefault="00F97E2A" w:rsidP="00F97E2A">
      <w:pPr>
        <w:rPr>
          <w:rFonts w:ascii="Calibri" w:hAnsi="Calibri" w:cs="Calibri"/>
          <w:sz w:val="24"/>
          <w:szCs w:val="24"/>
        </w:rPr>
      </w:pPr>
      <w:r>
        <w:t>[4] Y. Hu, W. Xia, et al., “The Design of Fast Content‑Defined Chunking for Data Deduplication,” IEEE TPDS, 31(10), 2020.</w:t>
      </w:r>
    </w:p>
    <w:p w14:paraId="084CEB7B" w14:textId="77777777" w:rsidR="00F97E2A" w:rsidRPr="00252DF1" w:rsidRDefault="00F97E2A" w:rsidP="00F97E2A">
      <w:pPr>
        <w:rPr>
          <w:rFonts w:ascii="Calibri" w:hAnsi="Calibri" w:cs="Calibri"/>
          <w:sz w:val="24"/>
          <w:szCs w:val="24"/>
        </w:rPr>
      </w:pPr>
      <w:r>
        <w:t>[5] M. Gregoriadis et al., “A Thorough Investigation of Content‑Defined Chunking,” arXiv:2409.06066, 2024.</w:t>
      </w:r>
    </w:p>
    <w:p w14:paraId="09F2855C" w14:textId="77777777" w:rsidR="00F97E2A" w:rsidRPr="00252DF1" w:rsidRDefault="00F97E2A" w:rsidP="00F97E2A">
      <w:pPr>
        <w:rPr>
          <w:rFonts w:ascii="Calibri" w:hAnsi="Calibri" w:cs="Calibri"/>
          <w:sz w:val="24"/>
          <w:szCs w:val="24"/>
        </w:rPr>
      </w:pPr>
      <w:r>
        <w:t>[6] M. O. Rabin, “Fingerprinting by Random Polynomials,” Harvard Univ., Tech. Rep., 1981.</w:t>
      </w:r>
    </w:p>
    <w:p w14:paraId="37F2CC53"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Proc. DCC, 1997.</w:t>
      </w:r>
    </w:p>
    <w:p w14:paraId="789564F0" w14:textId="77777777" w:rsidR="00F97E2A" w:rsidRPr="00252DF1" w:rsidRDefault="00F97E2A" w:rsidP="00F97E2A">
      <w:pPr>
        <w:rPr>
          <w:rFonts w:ascii="Calibri" w:hAnsi="Calibri" w:cs="Calibri"/>
          <w:sz w:val="24"/>
          <w:szCs w:val="24"/>
        </w:rPr>
      </w:pPr>
      <w:r>
        <w:t>[8] C. G. NevillManning and I. H. Witten, “Compression and Explanation using Hierarchical Grammars,” The Computer Journal, 40(23), 1997.</w:t>
      </w:r>
    </w:p>
    <w:p w14:paraId="164E54C2" w14:textId="77777777" w:rsidR="00F97E2A" w:rsidRPr="00252DF1" w:rsidRDefault="00F97E2A" w:rsidP="00F97E2A">
      <w:pPr>
        <w:rPr>
          <w:rFonts w:ascii="Calibri" w:hAnsi="Calibri" w:cs="Calibri"/>
          <w:sz w:val="24"/>
          <w:szCs w:val="24"/>
        </w:rPr>
      </w:pPr>
      <w:r>
        <w:t>[9] N. J. Larsson and A. Moffat, “Offline DictionaryBased Compression,” Proceedings of the IEEE, 88(11), 2000.</w:t>
      </w:r>
    </w:p>
    <w:p w14:paraId="56165CD5" w14:textId="77777777" w:rsidR="00F97E2A" w:rsidRPr="00252DF1" w:rsidRDefault="00F97E2A" w:rsidP="00F97E2A">
      <w:pPr>
        <w:rPr>
          <w:rFonts w:ascii="Calibri" w:hAnsi="Calibri" w:cs="Calibri"/>
          <w:sz w:val="24"/>
          <w:szCs w:val="24"/>
        </w:rPr>
      </w:pPr>
      <w:r>
        <w:t>[10] M. Lohrey, “Algorithmics on SLPCompressed Strings: A Survey,” 2012.</w:t>
      </w:r>
    </w:p>
    <w:p w14:paraId="32F446B9" w14:textId="77777777" w:rsidR="00F97E2A" w:rsidRPr="00252DF1" w:rsidRDefault="00F97E2A" w:rsidP="00F97E2A">
      <w:pPr>
        <w:rPr>
          <w:rFonts w:ascii="Calibri" w:hAnsi="Calibri" w:cs="Calibri"/>
          <w:sz w:val="24"/>
          <w:szCs w:val="24"/>
        </w:rPr>
      </w:pPr>
      <w:r>
        <w:t>[11] F. Claude and G. Navarro, “SelfIndexed GrammarBased Compression,” Fundamenta Informaticae, 111(1), 2011.</w:t>
      </w:r>
    </w:p>
    <w:p w14:paraId="6049FDE6" w14:textId="77777777" w:rsidR="00F97E2A" w:rsidRPr="00252DF1" w:rsidRDefault="00F97E2A" w:rsidP="00F97E2A">
      <w:pPr>
        <w:rPr>
          <w:rFonts w:ascii="Calibri" w:hAnsi="Calibri" w:cs="Calibri"/>
          <w:sz w:val="24"/>
          <w:szCs w:val="24"/>
        </w:rPr>
      </w:pPr>
      <w:r>
        <w:t>[12] A. Tridgell and P. Mackerras, “The rsync Algorithm,” Tech. Rep. TRCS9605, 1996.</w:t>
      </w:r>
    </w:p>
    <w:p w14:paraId="119E4077" w14:textId="77777777" w:rsidR="00F97E2A" w:rsidRPr="00252DF1" w:rsidRDefault="00F97E2A" w:rsidP="00F97E2A">
      <w:pPr>
        <w:rPr>
          <w:rFonts w:ascii="Calibri" w:hAnsi="Calibri" w:cs="Calibri"/>
          <w:sz w:val="24"/>
          <w:szCs w:val="24"/>
        </w:rPr>
      </w:pPr>
      <w:r>
        <w:t>[13] P. O’Neil, E. Cheng, D. Gawlick, and E. O’Neil, “The LogStructured MergeTree (LSMTree),” Acta Informatica, 33(4), 1996.</w:t>
      </w:r>
    </w:p>
    <w:p w14:paraId="7F1BDBE2" w14:textId="77777777" w:rsidR="00F97E2A" w:rsidRPr="00252DF1" w:rsidRDefault="00F97E2A" w:rsidP="00F97E2A">
      <w:pPr>
        <w:rPr>
          <w:rFonts w:ascii="Calibri" w:hAnsi="Calibri" w:cs="Calibri"/>
          <w:sz w:val="24"/>
          <w:szCs w:val="24"/>
        </w:rPr>
      </w:pPr>
      <w:r>
        <w:t>[14] R. Bayer and E. McCreight, “Organization and Maintenance of Large Ordered Indices,” Acta Informatica, 1(3), 1972.</w:t>
      </w:r>
    </w:p>
    <w:p w14:paraId="6ACF7851" w14:textId="77777777" w:rsidR="00F97E2A" w:rsidRPr="00252DF1" w:rsidRDefault="00F97E2A" w:rsidP="00F97E2A">
      <w:pPr>
        <w:rPr>
          <w:rFonts w:ascii="Calibri" w:hAnsi="Calibri" w:cs="Calibri"/>
          <w:sz w:val="24"/>
          <w:szCs w:val="24"/>
        </w:rPr>
      </w:pPr>
      <w:r>
        <w:t>[15] L. Lu, T. S. Pillai, H. Gopalakrishnan, A. C. ArpaciDusseau, and R. H. ArpaciDusseau, “WiscKey: Separating Keys from Values in SSDConscious Storage,” Proc. USENIX FAST, 2016.</w:t>
      </w:r>
    </w:p>
    <w:p w14:paraId="3447A826" w14:textId="77777777" w:rsidR="00F97E2A" w:rsidRPr="00252DF1" w:rsidRDefault="00F97E2A" w:rsidP="00F97E2A">
      <w:pPr>
        <w:rPr>
          <w:rFonts w:ascii="Calibri" w:hAnsi="Calibri" w:cs="Calibri"/>
          <w:sz w:val="24"/>
          <w:szCs w:val="24"/>
        </w:rPr>
      </w:pPr>
      <w:r>
        <w:t>[16] H. Lim, B. Fan, D. G. Andersen, and M. Kaminsky, “SILT: A MemoryEfficient, HighPerformance Key‑Value Store,” Proc. ACM SOSP, 2011.</w:t>
      </w:r>
    </w:p>
    <w:p w14:paraId="3C0A82DC" w14:textId="77777777" w:rsidR="00F97E2A" w:rsidRPr="00252DF1" w:rsidRDefault="00F97E2A" w:rsidP="00F97E2A">
      <w:pPr>
        <w:rPr>
          <w:rFonts w:ascii="Calibri" w:hAnsi="Calibri" w:cs="Calibri"/>
          <w:sz w:val="24"/>
          <w:szCs w:val="24"/>
        </w:rPr>
      </w:pPr>
      <w:r>
        <w:t>[17] B. Chandramouli et al., “FASTER: A Concurrent Key‑Value Store with InPlace Updates,” Proc. ACM SIGMOD, 2018.</w:t>
      </w:r>
    </w:p>
    <w:p w14:paraId="7A4B0F94" w14:textId="77777777" w:rsidR="00F97E2A" w:rsidRPr="00252DF1" w:rsidRDefault="00F97E2A" w:rsidP="00F97E2A">
      <w:pPr>
        <w:rPr>
          <w:rFonts w:ascii="Calibri" w:hAnsi="Calibri" w:cs="Calibri"/>
          <w:sz w:val="24"/>
          <w:szCs w:val="24"/>
        </w:rPr>
      </w:pPr>
      <w:r>
        <w:t>[18] S. Ghemawat, H. Gobioff, and S.-T. Leung, “The Google File System,” Proc. ACM SOSP, 2003.</w:t>
      </w:r>
    </w:p>
    <w:p w14:paraId="2CA1A2EB" w14:textId="77777777" w:rsidR="00F97E2A" w:rsidRPr="00252DF1" w:rsidRDefault="00F97E2A" w:rsidP="00F97E2A">
      <w:pPr>
        <w:rPr>
          <w:rFonts w:ascii="Calibri" w:hAnsi="Calibri" w:cs="Calibri"/>
          <w:sz w:val="24"/>
          <w:szCs w:val="24"/>
        </w:rPr>
      </w:pPr>
      <w:r>
        <w:t>[19] S. A. Weil, S. A. Brandt, E. L. Miller, D. D. E. Long, and C. Maltzahn, “Ceph: A Scalable, HighPerformance Distributed File System,” Proc. OSDI, 2006.</w:t>
      </w:r>
    </w:p>
    <w:p w14:paraId="4FF3D87A" w14:textId="77777777" w:rsidR="00F97E2A" w:rsidRPr="00252DF1" w:rsidRDefault="00F97E2A" w:rsidP="00F97E2A">
      <w:pPr>
        <w:rPr>
          <w:rFonts w:ascii="Calibri" w:hAnsi="Calibri" w:cs="Calibri"/>
          <w:sz w:val="24"/>
          <w:szCs w:val="24"/>
        </w:rPr>
      </w:pPr>
      <w:r>
        <w:t>[20] R. Fielding et al., “RFC 7233: Hypertext Transfer Protocol (HTTP/1.1): Range Requests,” IETF, 2014.</w:t>
      </w:r>
    </w:p>
    <w:p w14:paraId="58C4A89F"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27(5):718–719, 2011.</w:t>
      </w:r>
    </w:p>
    <w:p w14:paraId="0B85AF9C" w14:textId="77777777" w:rsidR="00F97E2A" w:rsidRPr="00252DF1" w:rsidRDefault="00F97E2A" w:rsidP="00F97E2A">
      <w:pPr>
        <w:rPr>
          <w:rFonts w:ascii="Calibri" w:hAnsi="Calibri" w:cs="Calibri"/>
          <w:sz w:val="24"/>
          <w:szCs w:val="24"/>
        </w:rPr>
      </w:pPr>
      <w:r>
        <w:t>[22] H. Li et al., “The Sequence Alignment/Map format and SAMtools,” Bioinformatics, 25(16):2078–2079, 2009; P. Danecek et al., “Twelve years of SAMtools and BCFtools,” GigaScience, 10(2):giab008, 2021.</w:t>
      </w:r>
    </w:p>
    <w:p w14:paraId="22AEB0F7"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w:t>
      </w:r>
    </w:p>
    <w:p w14:paraId="22C7BD89" w14:textId="77777777" w:rsidR="00F97E2A" w:rsidRPr="00252DF1" w:rsidRDefault="00F97E2A" w:rsidP="00F97E2A">
      <w:pPr>
        <w:rPr>
          <w:rFonts w:ascii="Calibri" w:hAnsi="Calibri" w:cs="Calibri"/>
          <w:sz w:val="24"/>
          <w:szCs w:val="24"/>
        </w:rPr>
      </w:pPr>
      <w:r>
        <w:t>[24] Y. Wu et al., “Google’s Neural Machine Translation System: Bridging the Gap between Human and Machine Translation,” arXiv:1609.08144, 2016.</w:t>
      </w:r>
    </w:p>
    <w:p w14:paraId="63BF0763" w14:textId="77777777" w:rsidR="00F97E2A" w:rsidRPr="00252DF1" w:rsidRDefault="00F97E2A" w:rsidP="00F97E2A">
      <w:pPr>
        <w:rPr>
          <w:rFonts w:ascii="Calibri" w:hAnsi="Calibri" w:cs="Calibri"/>
          <w:sz w:val="24"/>
          <w:szCs w:val="24"/>
        </w:rPr>
      </w:pPr>
      <w:r>
        <w:t>[25] T. Kudo and J. Richardson, “SentencePiece,” EMNLP 2018 (System Demonstrations).</w:t>
      </w:r>
    </w:p>
    <w:p w14:paraId="328B39E8" w14:textId="77777777" w:rsidR="00F97E2A" w:rsidRPr="00252DF1" w:rsidRDefault="00F97E2A" w:rsidP="00F97E2A">
      <w:pPr>
        <w:rPr>
          <w:rFonts w:ascii="Calibri" w:hAnsi="Calibri" w:cs="Calibri"/>
          <w:sz w:val="24"/>
          <w:szCs w:val="24"/>
        </w:rPr>
      </w:pPr>
      <w:r>
        <w:t>[26] T. Kudo, “Subword Regularization,” ACL 2018.</w:t>
      </w:r>
    </w:p>
    <w:p w14:paraId="3843F51B" w14:textId="29CA1CD1" w:rsidR="00A1162A" w:rsidRPr="00252DF1" w:rsidRDefault="00A1162A" w:rsidP="00A1162A">
      <w:pPr>
        <w:rPr>
          <w:rFonts w:ascii="Calibri" w:hAnsi="Calibri" w:cs="Calibri"/>
          <w:sz w:val="24"/>
          <w:szCs w:val="24"/>
          <w:lang w:val="de-DE"/>
        </w:rPr>
      </w:pPr>
      <w:r>
        <w:t>[27] OpenAI. “GPT4o System Card.” (PDF). https://cdn.openai.com/gpt-4o-system-card.pdf</w:t>
      </w:r>
    </w:p>
    <w:p w14:paraId="221EEB5F" w14:textId="49C04B67" w:rsidR="00A1162A" w:rsidRPr="00252DF1" w:rsidRDefault="00A1162A" w:rsidP="00A1162A">
      <w:pPr>
        <w:rPr>
          <w:rFonts w:ascii="Calibri" w:hAnsi="Calibri" w:cs="Calibri"/>
          <w:sz w:val="24"/>
          <w:szCs w:val="24"/>
        </w:rPr>
      </w:pPr>
      <w:r>
        <w:t>[28] OpenAI. “GPT4.1 now in the API.” (Product/announcement page). https://openai.com/</w:t>
      </w:r>
    </w:p>
    <w:p w14:paraId="173857D5" w14:textId="71DC60F8" w:rsidR="00A1162A" w:rsidRPr="00252DF1" w:rsidRDefault="00A1162A" w:rsidP="00A1162A">
      <w:pPr>
        <w:rPr>
          <w:rFonts w:ascii="Calibri" w:hAnsi="Calibri" w:cs="Calibri"/>
          <w:sz w:val="24"/>
          <w:szCs w:val="24"/>
        </w:rPr>
      </w:pPr>
      <w:r>
        <w:t>[29] University of Florida AI. “GPT4.1 overview.” https://docs.ai.it.ufl.edu/</w:t>
      </w:r>
    </w:p>
    <w:p w14:paraId="678E4252" w14:textId="09A84AAA" w:rsidR="00A1162A" w:rsidRPr="00252DF1" w:rsidRDefault="00A1162A" w:rsidP="00A1162A">
      <w:pPr>
        <w:rPr>
          <w:rFonts w:ascii="Calibri" w:hAnsi="Calibri" w:cs="Calibri"/>
          <w:sz w:val="24"/>
          <w:szCs w:val="24"/>
        </w:rPr>
      </w:pPr>
      <w:r>
        <w:t>[30] Google DeepMind. “Gemini 1.5: Unlocking multimodal longcontext understanding.” arXiv:2403.05530 (Technical Report). https://arxiv.org/abs/2403.05530</w:t>
      </w:r>
    </w:p>
    <w:p w14:paraId="5793299E" w14:textId="53EDDF36" w:rsidR="00A1162A" w:rsidRPr="00252DF1" w:rsidRDefault="00A1162A" w:rsidP="00A1162A">
      <w:pPr>
        <w:rPr>
          <w:rFonts w:ascii="Calibri" w:hAnsi="Calibri" w:cs="Calibri"/>
          <w:sz w:val="24"/>
          <w:szCs w:val="24"/>
        </w:rPr>
      </w:pPr>
      <w:r>
        <w:t>[31] Anthropic. “The Claude 3 Model Family — Model Card.” (PDF). https://www.anthropic.com/  (direct PDF: https://www-cdn.anthropic.com/de8ba9b01c9ab7cbabf5c33b80b7bbc618857627/Model_Card_Claude_3.pdf)</w:t>
      </w:r>
    </w:p>
    <w:p w14:paraId="43B06678" w14:textId="78B981C9" w:rsidR="00A1162A" w:rsidRPr="00252DF1" w:rsidRDefault="00A1162A" w:rsidP="00A1162A">
      <w:pPr>
        <w:rPr>
          <w:rFonts w:ascii="Calibri" w:hAnsi="Calibri" w:cs="Calibri"/>
          <w:sz w:val="24"/>
          <w:szCs w:val="24"/>
        </w:rPr>
      </w:pPr>
      <w:r>
        <w:t>[32] Anthropic. “Introducing Claude 3.5 Sonnet.” (Announcement &amp; model card addendum). https://www.anthropic.com/</w:t>
      </w:r>
    </w:p>
    <w:p w14:paraId="7B3BD74C" w14:textId="77777777" w:rsidR="00F97E2A" w:rsidRPr="00252DF1" w:rsidRDefault="00F97E2A">
      <w:pPr>
        <w:rPr>
          <w:rFonts w:ascii="Calibri" w:hAnsi="Calibri" w:cs="Calibri"/>
          <w:sz w:val="24"/>
          <w:szCs w:val="24"/>
        </w:rPr>
      </w:pPr>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